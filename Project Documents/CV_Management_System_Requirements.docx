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B376E" w14:textId="3929EF9D" w:rsidR="3CC171AB" w:rsidRDefault="3CC171AB" w:rsidP="5DDB5EB3">
      <w:pPr>
        <w:pStyle w:val="Heading1"/>
        <w:jc w:val="center"/>
        <w:rPr>
          <w:rFonts w:ascii="Times New Roman" w:eastAsia="Times New Roman" w:hAnsi="Times New Roman" w:cs="Times New Roman"/>
          <w:sz w:val="32"/>
          <w:szCs w:val="32"/>
        </w:rPr>
      </w:pPr>
      <w:r w:rsidRPr="5DDB5EB3">
        <w:rPr>
          <w:rFonts w:ascii="Times New Roman" w:eastAsia="Times New Roman" w:hAnsi="Times New Roman" w:cs="Times New Roman"/>
          <w:sz w:val="32"/>
          <w:szCs w:val="32"/>
        </w:rPr>
        <w:t>Tài Liệu Yêu Cầu Hệ Thống (CV Management)</w:t>
      </w:r>
    </w:p>
    <w:p w14:paraId="3C71180F" w14:textId="192B2189" w:rsidR="5DDB5EB3" w:rsidRDefault="5DDB5EB3" w:rsidP="5DDB5EB3"/>
    <w:p w14:paraId="3E264A7D" w14:textId="4078D48C" w:rsidR="3CC171AB" w:rsidRDefault="3CC171AB" w:rsidP="5DDB5EB3">
      <w:pPr>
        <w:pStyle w:val="Heading1"/>
        <w:rPr>
          <w:rFonts w:ascii="Times New Roman" w:eastAsia="Times New Roman" w:hAnsi="Times New Roman" w:cs="Times New Roman"/>
          <w:sz w:val="32"/>
          <w:szCs w:val="32"/>
        </w:rPr>
      </w:pPr>
      <w:r w:rsidRPr="5DDB5EB3">
        <w:rPr>
          <w:rFonts w:ascii="Times New Roman" w:eastAsia="Times New Roman" w:hAnsi="Times New Roman" w:cs="Times New Roman"/>
          <w:sz w:val="32"/>
          <w:szCs w:val="32"/>
        </w:rPr>
        <w:t>1. Giới Thiệu</w:t>
      </w:r>
    </w:p>
    <w:p w14:paraId="41CAF2E9" w14:textId="16F9AA46" w:rsidR="5DDB5EB3" w:rsidRDefault="5DDB5EB3" w:rsidP="5DDB5EB3"/>
    <w:p w14:paraId="4F768555" w14:textId="676A69FE" w:rsidR="3CC171AB" w:rsidRDefault="3CC171AB"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 xml:space="preserve">     Tài liệu mô tả các chức năng của hệ thống, được phân loại theo từng module chính.</w:t>
      </w:r>
    </w:p>
    <w:p w14:paraId="70B1F834" w14:textId="77777777" w:rsidR="00A756E3" w:rsidRDefault="5DDB5EB3" w:rsidP="5DDB5EB3">
      <w:pPr>
        <w:pStyle w:val="Heading1"/>
        <w:rPr>
          <w:rFonts w:ascii="Times New Roman" w:eastAsia="Times New Roman" w:hAnsi="Times New Roman" w:cs="Times New Roman"/>
          <w:sz w:val="32"/>
          <w:szCs w:val="32"/>
        </w:rPr>
      </w:pPr>
      <w:r w:rsidRPr="5DDB5EB3">
        <w:rPr>
          <w:rFonts w:ascii="Times New Roman" w:eastAsia="Times New Roman" w:hAnsi="Times New Roman" w:cs="Times New Roman"/>
          <w:sz w:val="32"/>
          <w:szCs w:val="32"/>
        </w:rPr>
        <w:t>2. Các Module và Chức năng của Hệ thống</w:t>
      </w:r>
    </w:p>
    <w:p w14:paraId="1BB2DD82" w14:textId="2898CD74" w:rsidR="00A756E3" w:rsidRDefault="01E7BC7B" w:rsidP="5DDB5EB3">
      <w:pPr>
        <w:pStyle w:val="Heading2"/>
        <w:rPr>
          <w:rFonts w:ascii="Times New Roman" w:eastAsia="Times New Roman" w:hAnsi="Times New Roman" w:cs="Times New Roman"/>
          <w:sz w:val="32"/>
          <w:szCs w:val="32"/>
        </w:rPr>
      </w:pPr>
      <w:r w:rsidRPr="5DDB5EB3">
        <w:rPr>
          <w:rFonts w:ascii="Times New Roman" w:eastAsia="Times New Roman" w:hAnsi="Times New Roman" w:cs="Times New Roman"/>
          <w:sz w:val="32"/>
          <w:szCs w:val="32"/>
        </w:rPr>
        <w:t xml:space="preserve">     </w:t>
      </w:r>
      <w:r w:rsidR="5DDB5EB3" w:rsidRPr="5DDB5EB3">
        <w:rPr>
          <w:rFonts w:ascii="Times New Roman" w:eastAsia="Times New Roman" w:hAnsi="Times New Roman" w:cs="Times New Roman"/>
          <w:sz w:val="32"/>
          <w:szCs w:val="32"/>
        </w:rPr>
        <w:t>2.1. Module: Bảng điều khiển (Function 01)</w:t>
      </w:r>
    </w:p>
    <w:p w14:paraId="452576AD" w14:textId="22313D1B" w:rsidR="5DDB5EB3" w:rsidRDefault="5DDB5EB3" w:rsidP="5DDB5EB3"/>
    <w:p w14:paraId="634B2EE1" w14:textId="6B1303D9"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01 - 001: Tổng CV</w:t>
      </w:r>
      <w:r w:rsidR="00000000">
        <w:br/>
      </w:r>
      <w:r w:rsidR="00000000">
        <w:br/>
      </w:r>
      <w:r w:rsidR="1FDE1815"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tổng số CV và phần trăm tăng trưởng so với tháng trước từ danh sách Ứng viên đã upload CV.</w:t>
      </w:r>
    </w:p>
    <w:p w14:paraId="030BA06C" w14:textId="1623CCA2"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01 - 002: Vị trí đang tuyển</w:t>
      </w:r>
      <w:r w:rsidR="00000000">
        <w:br/>
      </w:r>
      <w:r w:rsidR="00000000">
        <w:br/>
      </w:r>
      <w:r w:rsidR="26ADD0AC"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tổng số vị trí đang tuyển và phần trăm tăng trưởng so với tháng trước từ danh sách vị trí công việc trong phần mô tả công việc.</w:t>
      </w:r>
    </w:p>
    <w:p w14:paraId="0D633C3C" w14:textId="790FB689"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01 - 004: CV phỏng vấn</w:t>
      </w:r>
      <w:r w:rsidR="00000000">
        <w:br/>
      </w:r>
      <w:r w:rsidR="00000000">
        <w:br/>
      </w:r>
      <w:r w:rsidR="31D46174"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tổng số CV phỏng vấn và phần trăm tăng trưởng so với tháng trước lấy từ danh sách lịch phỏng vấn trong lịch phỏng vấn.</w:t>
      </w:r>
    </w:p>
    <w:p w14:paraId="76C8E7A3" w14:textId="66001ABA"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01 - 005: Thời gian tuyển trung bình</w:t>
      </w:r>
      <w:r w:rsidR="00000000">
        <w:br/>
      </w:r>
      <w:r w:rsidR="00000000">
        <w:br/>
      </w:r>
      <w:r w:rsidR="70105577"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phần trăm tăng trưởng và thời gian tuyển trung bình có thể được tính trung bình từ ngày đăng cho đến ngày đóng của các job đã được khởi tạo từ mô tả công việc.</w:t>
      </w:r>
    </w:p>
    <w:p w14:paraId="1B035409" w14:textId="00792CC6"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01 - 006: Xu hướng CV theo thời gian</w:t>
      </w:r>
      <w:r w:rsidR="00000000">
        <w:br/>
      </w:r>
      <w:r w:rsidR="00000000">
        <w:br/>
      </w:r>
      <w:r w:rsidR="033CD8F8"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được biểu đồ thể hiện CV với trục tung là số lượng CV và trục hoành là thời gian.</w:t>
      </w:r>
    </w:p>
    <w:p w14:paraId="0BB83A9E" w14:textId="43D80A02"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lastRenderedPageBreak/>
        <w:t>01 - 007: Nguồn ứng viên</w:t>
      </w:r>
      <w:r w:rsidR="00000000">
        <w:br/>
      </w:r>
      <w:r w:rsidR="00000000">
        <w:br/>
      </w:r>
      <w:r w:rsidR="2DF00002"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Chưa có dữ liệu (cần được xác định rõ).</w:t>
      </w:r>
    </w:p>
    <w:p w14:paraId="7544F850" w14:textId="5B8DE62A"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01 - 008: Top vị trí tuyển dụng</w:t>
      </w:r>
      <w:r w:rsidR="00000000">
        <w:br/>
      </w:r>
      <w:r w:rsidR="00000000">
        <w:br/>
      </w:r>
      <w:r w:rsidR="7724BB98"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Đây có thể là nơi chứa các vị trí tuyển dụng có nhiều ứng viên nhất từ danh sách vị trí trong mô tả công việc.</w:t>
      </w:r>
    </w:p>
    <w:p w14:paraId="1C1E4C95" w14:textId="7E483E3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01 - 009: Hoạt động gần đây</w:t>
      </w:r>
      <w:r w:rsidR="00000000">
        <w:br/>
      </w:r>
      <w:r w:rsidR="00000000">
        <w:br/>
      </w:r>
      <w:r w:rsidR="272AFCF2"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Đây có thể là nơi chứa lịch sử hoạt động của trang web như: Tạo vị trí tuyển dụng, Lịch phỏng vấn, đánh giá phỏng vấn,...</w:t>
      </w:r>
    </w:p>
    <w:p w14:paraId="1F1A1D1E" w14:textId="4B0A04C8" w:rsidR="00A756E3" w:rsidRDefault="50339678"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 xml:space="preserve">     </w:t>
      </w:r>
      <w:r w:rsidR="5DDB5EB3" w:rsidRPr="5DDB5EB3">
        <w:rPr>
          <w:rFonts w:ascii="Times New Roman" w:eastAsia="Times New Roman" w:hAnsi="Times New Roman" w:cs="Times New Roman"/>
        </w:rPr>
        <w:t>2.2. Module: Mô tả công việc (Function 02)</w:t>
      </w:r>
    </w:p>
    <w:p w14:paraId="386E2DC2" w14:textId="3FC33AEC"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02 - 001: Tổng JDs, JDs đang mở, Tổng ứng viên, Lượt xem.</w:t>
      </w:r>
      <w:r w:rsidR="00000000">
        <w:br/>
      </w:r>
      <w:r w:rsidR="00000000">
        <w:br/>
      </w:r>
      <w:r w:rsidR="4F428732"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thông tin được thống kê từ danh sách các vị trí công việc được khởi tạo.</w:t>
      </w:r>
    </w:p>
    <w:p w14:paraId="753334AC" w14:textId="7732046D"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02 - 002: Bộ lọc và thanh tìm kiếm</w:t>
      </w:r>
      <w:r w:rsidR="00000000">
        <w:br/>
      </w:r>
      <w:r w:rsidR="00000000">
        <w:br/>
      </w:r>
      <w:r w:rsidR="75B79728"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Cho phép lọc và tìm kiếm thông tin trên danh sách vị trí.</w:t>
      </w:r>
    </w:p>
    <w:p w14:paraId="5333DCB5" w14:textId="3E758CD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02 - 003: Tạo JDs</w:t>
      </w:r>
      <w:r w:rsidR="00000000">
        <w:br/>
      </w:r>
      <w:r w:rsidR="00000000">
        <w:br/>
      </w:r>
      <w:r w:rsidR="60510A7B"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Cho phép tạo JDs mới.</w:t>
      </w:r>
    </w:p>
    <w:p w14:paraId="57971EF4" w14:textId="4C8D746A"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02 - 004: Sao chép</w:t>
      </w:r>
      <w:r w:rsidR="00000000">
        <w:br/>
      </w:r>
      <w:r w:rsidR="00000000">
        <w:br/>
      </w:r>
      <w:r w:rsidR="32C35A43"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Sao chép JDs có sẵn.</w:t>
      </w:r>
    </w:p>
    <w:p w14:paraId="3B149274" w14:textId="7BE1FB7E"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02 - 005: Chỉnh sửa JDs</w:t>
      </w:r>
      <w:r w:rsidR="00000000">
        <w:br/>
      </w:r>
      <w:r w:rsidR="00000000">
        <w:br/>
      </w:r>
      <w:r w:rsidR="3768AE3D"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Chỉnh sửa thông tin và cập nhật trạng thái JDs.</w:t>
      </w:r>
    </w:p>
    <w:p w14:paraId="7DB6F3F5" w14:textId="5AFDE2AB"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02 - 006: Xem chi tiết</w:t>
      </w:r>
      <w:r w:rsidR="00000000">
        <w:br/>
      </w:r>
      <w:r w:rsidR="00000000">
        <w:br/>
      </w:r>
      <w:r w:rsidR="3B8C893F"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Xem chi tiết thông tin của từng JDs.</w:t>
      </w:r>
    </w:p>
    <w:p w14:paraId="5A51D205" w14:textId="4C488C6C"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02 - 007: Chia sẻ JDs</w:t>
      </w:r>
      <w:r w:rsidR="00000000">
        <w:br/>
      </w:r>
      <w:r w:rsidR="00000000">
        <w:br/>
      </w:r>
      <w:r w:rsidR="5A50BC39"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Đã có thể chia sẻ (cần cải thiện).</w:t>
      </w:r>
    </w:p>
    <w:p w14:paraId="089799E0" w14:textId="722E7407"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lastRenderedPageBreak/>
        <w:t>02 - 008: Xóa</w:t>
      </w:r>
      <w:r w:rsidR="00000000">
        <w:br/>
      </w:r>
      <w:r w:rsidR="00000000">
        <w:br/>
      </w:r>
      <w:r w:rsidR="47F978E0"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Xóa JDs trong danh sách.</w:t>
      </w:r>
    </w:p>
    <w:p w14:paraId="27E55876" w14:textId="6827B4F7"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02 - 009: Tạo câu hỏi và phân tích JDs bằng AI</w:t>
      </w:r>
      <w:r w:rsidR="00000000">
        <w:br/>
      </w:r>
      <w:r w:rsidR="00000000">
        <w:br/>
      </w:r>
      <w:r w:rsidR="506C0CBE"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Cho phép phân tích JDs và tạo câu hỏi bằng AI.</w:t>
      </w:r>
    </w:p>
    <w:p w14:paraId="1E5D06FD" w14:textId="5F47406E" w:rsidR="5DDB5EB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2.3. Module: Cài đặt hệ thống (Email) (Function 03)</w:t>
      </w:r>
      <w:r w:rsidR="1338CB38" w:rsidRPr="5DDB5EB3">
        <w:rPr>
          <w:rFonts w:ascii="Times New Roman" w:eastAsia="Times New Roman" w:hAnsi="Times New Roman" w:cs="Times New Roman"/>
        </w:rPr>
        <w:t>\</w:t>
      </w:r>
    </w:p>
    <w:p w14:paraId="4428A9AA" w14:textId="1DDE4339" w:rsidR="5DDB5EB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03 - 001: Cài đặt Email</w:t>
      </w:r>
      <w:r>
        <w:br/>
      </w:r>
      <w:r>
        <w:br/>
      </w:r>
      <w:r w:rsidR="0D6E6142"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Thiết lập email cho chức năng quản lý Email.</w:t>
      </w:r>
    </w:p>
    <w:p w14:paraId="26D8C7CF"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2.4. Module: Cài đặt hệ thống (Công ty) (Function 04)</w:t>
      </w:r>
    </w:p>
    <w:p w14:paraId="34150DAF" w14:textId="31A5BA5A" w:rsidR="5DDB5EB3" w:rsidRDefault="5DDB5EB3" w:rsidP="5DDB5EB3"/>
    <w:p w14:paraId="0C74F83E" w14:textId="121EC67B"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04 - 001: Thông tin công ty</w:t>
      </w:r>
      <w:r w:rsidR="00000000">
        <w:br/>
      </w:r>
      <w:r w:rsidR="00000000">
        <w:br/>
      </w:r>
      <w:r w:rsidR="0B052A99"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 xml:space="preserve">Tính năng: Thiết lập thông tin công ty bao gồm tên và địa chỉ </w:t>
      </w:r>
    </w:p>
    <w:p w14:paraId="79E39790" w14:textId="0592BA2E"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04 - 002: Ngôn ngữ hiển thị</w:t>
      </w:r>
      <w:r w:rsidR="00000000">
        <w:br/>
      </w:r>
      <w:r w:rsidR="00000000">
        <w:br/>
      </w:r>
      <w:r w:rsidR="093EC811"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Thay đổi ngôn ngữ hiển thị cho toàn bộ hệ thống.</w:t>
      </w:r>
    </w:p>
    <w:p w14:paraId="53586A55" w14:textId="1D559D7C"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04 - 003: Logo</w:t>
      </w:r>
      <w:r w:rsidR="00000000">
        <w:br/>
      </w:r>
      <w:r w:rsidR="00000000">
        <w:br/>
      </w:r>
      <w:r w:rsidR="5D177D7D"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Cho phép upload và thay đổi logo.</w:t>
      </w:r>
    </w:p>
    <w:p w14:paraId="566662F1" w14:textId="682439C7"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04 - 004: Mô tả công ty, địa chỉ, email liên hệ.</w:t>
      </w:r>
      <w:r w:rsidR="00000000">
        <w:br/>
      </w:r>
      <w:r w:rsidR="00000000">
        <w:br/>
      </w:r>
      <w:r w:rsidR="209AF35B"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Cho phép thay đổi và cập nhật các thông tin mô tả công ty, địa chỉ, email liên hệ.</w:t>
      </w:r>
    </w:p>
    <w:p w14:paraId="649E1AE3" w14:textId="349DFFC3" w:rsidR="00A756E3" w:rsidRDefault="5DDB5EB3" w:rsidP="5DDB5EB3">
      <w:pPr>
        <w:rPr>
          <w:rFonts w:ascii="Times New Roman" w:eastAsia="Times New Roman" w:hAnsi="Times New Roman" w:cs="Times New Roman"/>
        </w:rPr>
      </w:pPr>
      <w:r w:rsidRPr="5DDB5EB3">
        <w:rPr>
          <w:rFonts w:ascii="Times New Roman" w:eastAsia="Times New Roman" w:hAnsi="Times New Roman" w:cs="Times New Roman"/>
          <w:sz w:val="24"/>
          <w:szCs w:val="24"/>
        </w:rPr>
        <w:t>04 - 005: Màu sắc giao diện</w:t>
      </w:r>
      <w:r w:rsidR="00000000">
        <w:br/>
      </w:r>
      <w:r w:rsidR="00000000">
        <w:br/>
      </w:r>
      <w:r w:rsidR="4E717CF5"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Cho phép thay đổi màu sắc giao diện bao gồm màu nền và màu button.</w:t>
      </w:r>
    </w:p>
    <w:p w14:paraId="4C0AFAB8"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2.5. Module: Đánh giá phỏng vấn (Function 05)</w:t>
      </w:r>
    </w:p>
    <w:p w14:paraId="68BD2D17" w14:textId="005C5E10" w:rsidR="5DDB5EB3" w:rsidRDefault="5DDB5EB3" w:rsidP="5DDB5EB3"/>
    <w:p w14:paraId="51F950B9" w14:textId="6E00CB15"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05 - 001: Danh sách đánh giá</w:t>
      </w:r>
      <w:r w:rsidR="00000000">
        <w:br/>
      </w:r>
      <w:r w:rsidR="00000000">
        <w:br/>
      </w:r>
      <w:r w:rsidR="76C4A3A9"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danh sách đánh giá ứng viên và các thông tin của buổi phỏng vấn.</w:t>
      </w:r>
    </w:p>
    <w:p w14:paraId="36C7C1BB" w14:textId="69E2D6EA"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lastRenderedPageBreak/>
        <w:t>05 - 002: Tìm kiếm</w:t>
      </w:r>
      <w:r w:rsidR="00000000">
        <w:br/>
      </w:r>
      <w:r w:rsidR="00000000">
        <w:br/>
      </w:r>
      <w:r w:rsidR="7088C180"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Tìm kiếm đánh giá phỏng vấn theo tên ứng viên, vị trí, người phỏng vấn,....</w:t>
      </w:r>
    </w:p>
    <w:p w14:paraId="5E97911F" w14:textId="75E38A09"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05 - 003: Tổng số đánh giá</w:t>
      </w:r>
      <w:r w:rsidR="00000000">
        <w:br/>
      </w:r>
      <w:r w:rsidR="00000000">
        <w:br/>
      </w:r>
      <w:r w:rsidR="1762F8C9"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chính xác tổng số đánh giá và tỷ lệ % chênh lệch so với tháng trước.</w:t>
      </w:r>
    </w:p>
    <w:p w14:paraId="1CBBA86D" w14:textId="3056301C"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05 - 004: Đánh giá trung bình</w:t>
      </w:r>
      <w:r w:rsidR="00000000">
        <w:br/>
      </w:r>
      <w:r w:rsidR="00000000">
        <w:br/>
      </w:r>
      <w:r w:rsidR="1D24413F"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thông số đánh giá trung bình của tất cả các đánh giá theo Ranking 1.0 đến 5.0 và so sánh chênh lệch với tháng trước.</w:t>
      </w:r>
    </w:p>
    <w:p w14:paraId="4A3DBA65" w14:textId="52B5F86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05 - 005: Tỷ lệ khuyến nghị</w:t>
      </w:r>
      <w:r w:rsidR="00000000">
        <w:br/>
      </w:r>
      <w:r w:rsidR="00000000">
        <w:br/>
      </w:r>
      <w:r w:rsidR="323C2780"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thông số tỷ lệ khuyến nghị theo % và so sánh chênh lệch với tháng trước.</w:t>
      </w:r>
    </w:p>
    <w:p w14:paraId="4EED28E4" w14:textId="597307E0"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05 - 006: Đánh giá tháng này</w:t>
      </w:r>
      <w:r w:rsidR="00000000">
        <w:br/>
      </w:r>
      <w:r w:rsidR="00000000">
        <w:br/>
      </w:r>
      <w:r w:rsidR="60B35AE6"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số đánh giá của tháng và tỷ lệ % chênh lệch với tháng trước.</w:t>
      </w:r>
    </w:p>
    <w:p w14:paraId="19A20314"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2.6. Module: Quản lý Email (Function 06)</w:t>
      </w:r>
    </w:p>
    <w:p w14:paraId="2E880965" w14:textId="092C0CC6" w:rsidR="5DDB5EB3" w:rsidRDefault="5DDB5EB3" w:rsidP="5DDB5EB3"/>
    <w:p w14:paraId="1636B03F" w14:textId="1B58B942"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06 - 001: Soạn Email</w:t>
      </w:r>
      <w:r w:rsidR="00000000">
        <w:br/>
      </w:r>
      <w:r w:rsidR="00000000">
        <w:br/>
      </w:r>
      <w:r w:rsidR="6D84BD46"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form nhập các thông tin cơ bản để gửi mail (email nhận, tiêu đề, cc, độ ưu tiên,..), có thể chọn template Email để gửi, xem trước và tùy chỉnh nội dung mail, gửi mail.</w:t>
      </w:r>
    </w:p>
    <w:p w14:paraId="0C3DD3F5" w14:textId="78D802BB"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06 - 002: Test Email</w:t>
      </w:r>
      <w:r w:rsidR="00000000">
        <w:br/>
      </w:r>
      <w:r w:rsidR="00000000">
        <w:br/>
      </w:r>
      <w:r w:rsidR="2694138F"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Gửi email test để kiểm tra cấu hình Resend API, gửi mail đến email nhận test.</w:t>
      </w:r>
    </w:p>
    <w:p w14:paraId="4B890859" w14:textId="00ACEDAF"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06 - 003: Tạo Template Email</w:t>
      </w:r>
      <w:r w:rsidR="00000000">
        <w:br/>
      </w:r>
      <w:r w:rsidR="00000000">
        <w:br/>
      </w:r>
      <w:r w:rsidR="41F97D44"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from tạo template email tùy chỉnh cho quy trình tuyển dụng và tạo template.</w:t>
      </w:r>
    </w:p>
    <w:p w14:paraId="1222D07C" w14:textId="6ECA0DA9"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lastRenderedPageBreak/>
        <w:t>06 - 004: Email đã gửi</w:t>
      </w:r>
      <w:r w:rsidR="00000000">
        <w:br/>
      </w:r>
      <w:r w:rsidR="00000000">
        <w:br/>
      </w:r>
      <w:r w:rsidR="11EA70DE"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được tổng số các Email đã gửi.</w:t>
      </w:r>
    </w:p>
    <w:p w14:paraId="2B69569E" w14:textId="3C8B638F"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06 - 005: Tỷ lệ mở Email</w:t>
      </w:r>
      <w:r w:rsidR="00000000">
        <w:br/>
      </w:r>
      <w:r w:rsidR="00000000">
        <w:br/>
      </w:r>
      <w:r w:rsidR="50A00991"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 tỷ lệ mở Email.</w:t>
      </w:r>
    </w:p>
    <w:p w14:paraId="7C238970" w14:textId="2B247D22"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06 - 006: Email đang chờ gửi</w:t>
      </w:r>
      <w:r w:rsidR="00000000">
        <w:br/>
      </w:r>
      <w:r w:rsidR="00000000">
        <w:br/>
      </w:r>
      <w:r w:rsidR="5BEEC9C1"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các email còn đang chờ gửi.</w:t>
      </w:r>
    </w:p>
    <w:p w14:paraId="458C2189" w14:textId="68C32891"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06 - 007: Email templates</w:t>
      </w:r>
      <w:r w:rsidR="00000000">
        <w:br/>
      </w:r>
      <w:r w:rsidR="00000000">
        <w:br/>
      </w:r>
      <w:r w:rsidR="560878E1"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tổng số template email đang có và danh sách template.</w:t>
      </w:r>
    </w:p>
    <w:p w14:paraId="21D05C33" w14:textId="1DC080F5"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06 - 008: Lịch sử Email</w:t>
      </w:r>
      <w:r w:rsidR="00000000">
        <w:br/>
      </w:r>
      <w:r w:rsidR="00000000">
        <w:br/>
      </w:r>
      <w:r w:rsidR="312A818C"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lịch sử các Email đã gửi.</w:t>
      </w:r>
    </w:p>
    <w:p w14:paraId="5888FC6B" w14:textId="26F62E1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06 - 009: Tìm kiếm Email template</w:t>
      </w:r>
      <w:r w:rsidR="00000000">
        <w:br/>
      </w:r>
      <w:r w:rsidR="00000000">
        <w:br/>
      </w:r>
      <w:r w:rsidR="3879AC24"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Tìm kiếm email template theo loại như phỏng vấn, nhận việc, từ chối,....</w:t>
      </w:r>
    </w:p>
    <w:p w14:paraId="19FD551A" w14:textId="13A0D2F5" w:rsidR="00A756E3" w:rsidRDefault="5DDB5EB3" w:rsidP="5DDB5EB3">
      <w:pPr>
        <w:rPr>
          <w:rFonts w:ascii="Times New Roman" w:eastAsia="Times New Roman" w:hAnsi="Times New Roman" w:cs="Times New Roman"/>
        </w:rPr>
      </w:pPr>
      <w:r w:rsidRPr="5DDB5EB3">
        <w:rPr>
          <w:rFonts w:ascii="Times New Roman" w:eastAsia="Times New Roman" w:hAnsi="Times New Roman" w:cs="Times New Roman"/>
          <w:sz w:val="24"/>
          <w:szCs w:val="24"/>
        </w:rPr>
        <w:t>06 - 010: Thống kê các Email template</w:t>
      </w:r>
      <w:r w:rsidR="00000000">
        <w:br/>
      </w:r>
      <w:r w:rsidR="00000000">
        <w:br/>
      </w:r>
      <w:r w:rsidR="3F0E7EAC"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danh sách thống kê các template theo số lượng và số lần dùng cho từng loại.</w:t>
      </w:r>
    </w:p>
    <w:p w14:paraId="07B5E10B"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2.7. Module: Cài đặt hệ thống (Thông báo) (Function 07)</w:t>
      </w:r>
    </w:p>
    <w:p w14:paraId="1BAEF66A" w14:textId="74A9870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07 - 001: Thông báo email</w:t>
      </w:r>
      <w:r w:rsidR="00000000">
        <w:br/>
      </w:r>
      <w:r w:rsidR="00000000">
        <w:br/>
      </w:r>
      <w:r w:rsidR="152D8001"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Tùy chọn Bật/Tắt nhận thông báo qua email và lưu cài đặt.</w:t>
      </w:r>
    </w:p>
    <w:p w14:paraId="025AE051" w14:textId="684979B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07 - 002: Nhắc nhở phỏng vấn</w:t>
      </w:r>
      <w:r w:rsidR="00000000">
        <w:br/>
      </w:r>
      <w:r w:rsidR="00000000">
        <w:br/>
      </w:r>
      <w:r w:rsidR="3C2FFE60"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Tùy chọn Bật/Tắt nhắc nhở trước buổi phỏng vấn và lưu cài đặt.</w:t>
      </w:r>
    </w:p>
    <w:p w14:paraId="0FFF6152" w14:textId="5345328C" w:rsidR="005B4C5C"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 xml:space="preserve">07 - 003: </w:t>
      </w:r>
      <w:proofErr w:type="spellStart"/>
      <w:r w:rsidRPr="5DDB5EB3">
        <w:rPr>
          <w:rFonts w:ascii="Times New Roman" w:eastAsia="Times New Roman" w:hAnsi="Times New Roman" w:cs="Times New Roman"/>
          <w:sz w:val="24"/>
          <w:szCs w:val="24"/>
        </w:rPr>
        <w:t>Cập</w:t>
      </w:r>
      <w:proofErr w:type="spellEnd"/>
      <w:r w:rsidRPr="5DDB5EB3">
        <w:rPr>
          <w:rFonts w:ascii="Times New Roman" w:eastAsia="Times New Roman" w:hAnsi="Times New Roman" w:cs="Times New Roman"/>
          <w:sz w:val="24"/>
          <w:szCs w:val="24"/>
        </w:rPr>
        <w:t xml:space="preserve"> </w:t>
      </w:r>
      <w:proofErr w:type="spellStart"/>
      <w:r w:rsidRPr="5DDB5EB3">
        <w:rPr>
          <w:rFonts w:ascii="Times New Roman" w:eastAsia="Times New Roman" w:hAnsi="Times New Roman" w:cs="Times New Roman"/>
          <w:sz w:val="24"/>
          <w:szCs w:val="24"/>
        </w:rPr>
        <w:t>nhật</w:t>
      </w:r>
      <w:proofErr w:type="spellEnd"/>
      <w:r w:rsidRPr="5DDB5EB3">
        <w:rPr>
          <w:rFonts w:ascii="Times New Roman" w:eastAsia="Times New Roman" w:hAnsi="Times New Roman" w:cs="Times New Roman"/>
          <w:sz w:val="24"/>
          <w:szCs w:val="24"/>
        </w:rPr>
        <w:t xml:space="preserve"> </w:t>
      </w:r>
      <w:proofErr w:type="spellStart"/>
      <w:r w:rsidRPr="5DDB5EB3">
        <w:rPr>
          <w:rFonts w:ascii="Times New Roman" w:eastAsia="Times New Roman" w:hAnsi="Times New Roman" w:cs="Times New Roman"/>
          <w:sz w:val="24"/>
          <w:szCs w:val="24"/>
        </w:rPr>
        <w:t>ứng</w:t>
      </w:r>
      <w:proofErr w:type="spellEnd"/>
      <w:r w:rsidRPr="5DDB5EB3">
        <w:rPr>
          <w:rFonts w:ascii="Times New Roman" w:eastAsia="Times New Roman" w:hAnsi="Times New Roman" w:cs="Times New Roman"/>
          <w:sz w:val="24"/>
          <w:szCs w:val="24"/>
        </w:rPr>
        <w:t xml:space="preserve"> </w:t>
      </w:r>
      <w:proofErr w:type="spellStart"/>
      <w:r w:rsidRPr="5DDB5EB3">
        <w:rPr>
          <w:rFonts w:ascii="Times New Roman" w:eastAsia="Times New Roman" w:hAnsi="Times New Roman" w:cs="Times New Roman"/>
          <w:sz w:val="24"/>
          <w:szCs w:val="24"/>
        </w:rPr>
        <w:t>viên</w:t>
      </w:r>
      <w:proofErr w:type="spellEnd"/>
      <w:r w:rsidRPr="5DDB5EB3">
        <w:rPr>
          <w:rFonts w:ascii="Times New Roman" w:eastAsia="Times New Roman" w:hAnsi="Times New Roman" w:cs="Times New Roman"/>
          <w:sz w:val="24"/>
          <w:szCs w:val="24"/>
        </w:rPr>
        <w:t>.</w:t>
      </w:r>
    </w:p>
    <w:p w14:paraId="206D2EB8" w14:textId="6F6501D4" w:rsidR="005B4C5C" w:rsidRDefault="005B4C5C" w:rsidP="005B4C5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sidRPr="5DDB5EB3">
        <w:rPr>
          <w:rFonts w:ascii="Times New Roman" w:eastAsia="Times New Roman" w:hAnsi="Times New Roman" w:cs="Times New Roman"/>
          <w:sz w:val="24"/>
          <w:szCs w:val="24"/>
        </w:rPr>
        <w:t>Tính</w:t>
      </w:r>
      <w:proofErr w:type="spellEnd"/>
      <w:r w:rsidRPr="5DDB5EB3">
        <w:rPr>
          <w:rFonts w:ascii="Times New Roman" w:eastAsia="Times New Roman" w:hAnsi="Times New Roman" w:cs="Times New Roman"/>
          <w:sz w:val="24"/>
          <w:szCs w:val="24"/>
        </w:rPr>
        <w:t xml:space="preserve"> </w:t>
      </w:r>
      <w:proofErr w:type="spellStart"/>
      <w:r w:rsidRPr="5DDB5EB3">
        <w:rPr>
          <w:rFonts w:ascii="Times New Roman" w:eastAsia="Times New Roman" w:hAnsi="Times New Roman" w:cs="Times New Roman"/>
          <w:sz w:val="24"/>
          <w:szCs w:val="24"/>
        </w:rPr>
        <w:t>năng</w:t>
      </w:r>
      <w:proofErr w:type="spellEnd"/>
      <w:r w:rsidRPr="5DDB5EB3">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Tuỳ</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chọn</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Bật</w:t>
      </w:r>
      <w:proofErr w:type="spellEnd"/>
      <w:r w:rsidRPr="005B4C5C">
        <w:rPr>
          <w:rFonts w:ascii="Times New Roman" w:eastAsia="Times New Roman" w:hAnsi="Times New Roman" w:cs="Times New Roman"/>
          <w:sz w:val="24"/>
          <w:szCs w:val="24"/>
        </w:rPr>
        <w:t>/</w:t>
      </w:r>
      <w:proofErr w:type="spellStart"/>
      <w:r w:rsidRPr="005B4C5C">
        <w:rPr>
          <w:rFonts w:ascii="Times New Roman" w:eastAsia="Times New Roman" w:hAnsi="Times New Roman" w:cs="Times New Roman"/>
          <w:sz w:val="24"/>
          <w:szCs w:val="24"/>
        </w:rPr>
        <w:t>Tắt</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thông</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báo</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khi</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có</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ứng</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viên</w:t>
      </w:r>
      <w:proofErr w:type="spellEnd"/>
      <w:r w:rsidRPr="005B4C5C">
        <w:rPr>
          <w:rFonts w:ascii="Times New Roman" w:eastAsia="Times New Roman" w:hAnsi="Times New Roman" w:cs="Times New Roman"/>
          <w:sz w:val="24"/>
          <w:szCs w:val="24"/>
        </w:rPr>
        <w:t xml:space="preserve"> </w:t>
      </w:r>
      <w:proofErr w:type="spellStart"/>
      <w:r w:rsidRPr="005B4C5C">
        <w:rPr>
          <w:rFonts w:ascii="Times New Roman" w:eastAsia="Times New Roman" w:hAnsi="Times New Roman" w:cs="Times New Roman"/>
          <w:sz w:val="24"/>
          <w:szCs w:val="24"/>
        </w:rPr>
        <w:t>mới</w:t>
      </w:r>
      <w:proofErr w:type="spellEnd"/>
      <w:r>
        <w:rPr>
          <w:rFonts w:ascii="Times New Roman" w:eastAsia="Times New Roman" w:hAnsi="Times New Roman" w:cs="Times New Roman"/>
          <w:sz w:val="24"/>
          <w:szCs w:val="24"/>
        </w:rPr>
        <w:t>.</w:t>
      </w:r>
    </w:p>
    <w:p w14:paraId="2CF53086"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2.8. Module: Cài đặt hệ thống (Quản lý danh mục) (Function 08)</w:t>
      </w:r>
    </w:p>
    <w:p w14:paraId="0B882B73" w14:textId="2FD4B79C"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08 - 001: Tổng quan danh mục</w:t>
      </w:r>
      <w:r w:rsidR="00000000">
        <w:br/>
      </w:r>
      <w:r w:rsidR="00000000">
        <w:br/>
      </w:r>
      <w:r w:rsidR="3B87E8DD" w:rsidRPr="5DDB5EB3">
        <w:rPr>
          <w:rFonts w:ascii="Times New Roman" w:eastAsia="Times New Roman" w:hAnsi="Times New Roman" w:cs="Times New Roman"/>
          <w:sz w:val="24"/>
          <w:szCs w:val="24"/>
        </w:rPr>
        <w:lastRenderedPageBreak/>
        <w:t xml:space="preserve">     </w:t>
      </w:r>
      <w:r w:rsidRPr="5DDB5EB3">
        <w:rPr>
          <w:rFonts w:ascii="Times New Roman" w:eastAsia="Times New Roman" w:hAnsi="Times New Roman" w:cs="Times New Roman"/>
          <w:sz w:val="24"/>
          <w:szCs w:val="24"/>
        </w:rPr>
        <w:t>Tính năng: Hiển thị danh sách tổng số danh mục và tổng số các mục nhỏ trong danh mục.</w:t>
      </w:r>
    </w:p>
    <w:p w14:paraId="119E9B82" w14:textId="4F10DB44"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08 - 002: Chọn từng danh mục nhỏ</w:t>
      </w:r>
      <w:r w:rsidR="00000000">
        <w:br/>
      </w:r>
      <w:r w:rsidR="00000000">
        <w:br/>
      </w:r>
      <w:r w:rsidR="43CD1BC2"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Hiển thị các thông tin cơ bản của từng danh mục và danh sách các mục nhỏ trong danh mục.</w:t>
      </w:r>
    </w:p>
    <w:p w14:paraId="2515439A" w14:textId="12F66F9C"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08 - 003: Quản lý từng danh mục nhỏ</w:t>
      </w:r>
      <w:r w:rsidR="00000000">
        <w:br/>
      </w:r>
      <w:r w:rsidR="00000000">
        <w:br/>
      </w:r>
      <w:r w:rsidR="59C3908D"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Thêm hoặc xoá các mục nhỏ trong từng danh mục.</w:t>
      </w:r>
    </w:p>
    <w:p w14:paraId="4D614775" w14:textId="4D83C791"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08 - 004: Nhập/xuất dữ liệu</w:t>
      </w:r>
      <w:r w:rsidR="00000000">
        <w:br/>
      </w:r>
      <w:r w:rsidR="00000000">
        <w:br/>
      </w:r>
      <w:r w:rsidR="5BDC724E"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Nhập hoặc xuất dữ liệu của các danh mục.</w:t>
      </w:r>
    </w:p>
    <w:p w14:paraId="7B38CB3A"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2.9. Module: Ứng viên (Function 09)</w:t>
      </w:r>
    </w:p>
    <w:p w14:paraId="43D3451E" w14:textId="663EE7A2"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09 - 001: Search Bar</w:t>
      </w:r>
      <w:r w:rsidR="00000000">
        <w:br/>
      </w:r>
      <w:r w:rsidR="00000000">
        <w:br/>
      </w:r>
      <w:r w:rsidR="426CE4C3"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Tìm kiếm theo tên, email và vị trí.</w:t>
      </w:r>
    </w:p>
    <w:p w14:paraId="3D052C75" w14:textId="3318E279"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09 - 002: Sort</w:t>
      </w:r>
      <w:r w:rsidR="00000000">
        <w:br/>
      </w:r>
      <w:r w:rsidR="00000000">
        <w:br/>
      </w:r>
      <w:r w:rsidR="5EC80E16"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Sort theo vị trí đã thêm.</w:t>
      </w:r>
    </w:p>
    <w:p w14:paraId="76ACECE7" w14:textId="20BA8CAA"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09 - 003: Thêm ứng viên</w:t>
      </w:r>
      <w:r w:rsidR="00000000">
        <w:br/>
      </w:r>
      <w:r w:rsidR="00000000">
        <w:br/>
      </w:r>
      <w:r w:rsidR="3733A14B"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Thêm tên, email và các thông tin khác của ứng viên vào hệ thống.</w:t>
      </w:r>
    </w:p>
    <w:p w14:paraId="351A7ED7" w14:textId="3AD67A36"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09 - 004: Xem ứng viên</w:t>
      </w:r>
      <w:r w:rsidR="00000000">
        <w:br/>
      </w:r>
      <w:r w:rsidR="00000000">
        <w:br/>
      </w:r>
      <w:r w:rsidR="12792D81"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Xem được tất cả thông tin của ứng viên.</w:t>
      </w:r>
    </w:p>
    <w:p w14:paraId="4B836324" w14:textId="3F8D3058"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09 - 005: Tổng hợp bằng AI</w:t>
      </w:r>
      <w:r w:rsidR="00000000">
        <w:br/>
      </w:r>
      <w:r w:rsidR="00000000">
        <w:br/>
      </w:r>
      <w:r w:rsidR="224C6ED8"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Hệ thống sẽ tổng hợp thông tin cơ bản từ form ứng viên, đánh giá độ hoàn thiện thông tin, và tạo hồ sơ tổng hợp cho AI phân tích.</w:t>
      </w:r>
    </w:p>
    <w:p w14:paraId="52A215CB" w14:textId="6114F411"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09 - 006: Xóa ứng viên</w:t>
      </w:r>
      <w:r w:rsidR="00000000">
        <w:br/>
      </w:r>
      <w:r w:rsidR="00000000">
        <w:br/>
      </w:r>
      <w:r w:rsidR="120044AD"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Ứng viên sẽ bị xóa và đảm bảo thông tin không bị rò rỉ.</w:t>
      </w:r>
    </w:p>
    <w:p w14:paraId="0ACFBA58" w14:textId="1B734CC0"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09 - 007: Trang quản lý ứng viên</w:t>
      </w:r>
      <w:r w:rsidR="00000000">
        <w:br/>
      </w:r>
      <w:r w:rsidR="00000000">
        <w:br/>
      </w:r>
      <w:r w:rsidR="5E56FA47"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Xem cập nhật đúng thông số khi xóa/thêm ứng viên.</w:t>
      </w:r>
    </w:p>
    <w:p w14:paraId="0A45563E"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lastRenderedPageBreak/>
        <w:t>2.10. Module: Lịch phỏng vấn (Function 10)</w:t>
      </w:r>
    </w:p>
    <w:p w14:paraId="36ED094B" w14:textId="77E0A0FB"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010 - 001: Tạo lịch phỏng vấn</w:t>
      </w:r>
      <w:r w:rsidR="00000000">
        <w:br/>
      </w:r>
      <w:r w:rsidR="00000000">
        <w:br/>
      </w:r>
      <w:r w:rsidR="09885FDD"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Tạo lịch phỏng vấn khi có ứng viên nộp CV.</w:t>
      </w:r>
    </w:p>
    <w:p w14:paraId="4EE26FCB"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2.11. Module: Cài đặt - Người dùng (Function 11)</w:t>
      </w:r>
    </w:p>
    <w:p w14:paraId="09982517" w14:textId="4BF99E29"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011 - 001: Thêm người dùng mới</w:t>
      </w:r>
      <w:r w:rsidR="00000000">
        <w:br/>
      </w:r>
      <w:r w:rsidR="00000000">
        <w:br/>
      </w:r>
      <w:r w:rsidR="38D88ECC"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Thêm người dùng để tạo tài khoản.</w:t>
      </w:r>
    </w:p>
    <w:p w14:paraId="616CEE2D" w14:textId="77777777" w:rsidR="00A756E3" w:rsidRDefault="5DDB5EB3" w:rsidP="5DDB5EB3">
      <w:pPr>
        <w:pStyle w:val="Heading2"/>
        <w:rPr>
          <w:rFonts w:ascii="Times New Roman" w:eastAsia="Times New Roman" w:hAnsi="Times New Roman" w:cs="Times New Roman"/>
        </w:rPr>
      </w:pPr>
      <w:r w:rsidRPr="5DDB5EB3">
        <w:rPr>
          <w:rFonts w:ascii="Times New Roman" w:eastAsia="Times New Roman" w:hAnsi="Times New Roman" w:cs="Times New Roman"/>
        </w:rPr>
        <w:t>2.12. Module: Cài đặt - Phân quyền (Function 12)</w:t>
      </w:r>
    </w:p>
    <w:p w14:paraId="35694D88" w14:textId="66D12B67"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012 - 001: Tổng quan</w:t>
      </w:r>
      <w:r w:rsidR="00000000">
        <w:br/>
      </w:r>
      <w:r w:rsidR="00000000">
        <w:br/>
      </w:r>
      <w:r w:rsidR="2864208F"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Hiện thông tin về các role.</w:t>
      </w:r>
    </w:p>
    <w:p w14:paraId="081DB85F" w14:textId="32D8D211"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012 - 002: Quản lý vai trò</w:t>
      </w:r>
      <w:r w:rsidR="00000000">
        <w:br/>
      </w:r>
      <w:r w:rsidR="00000000">
        <w:br/>
      </w:r>
      <w:r w:rsidR="663ED6BA"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Hiện thông tin về các vai trò.</w:t>
      </w:r>
    </w:p>
    <w:p w14:paraId="7B8FCF3A" w14:textId="1BC726C0"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012 - 003: Chỉnh sửa vai trò</w:t>
      </w:r>
      <w:r w:rsidR="00000000">
        <w:br/>
      </w:r>
      <w:r w:rsidR="00000000">
        <w:br/>
      </w:r>
      <w:r w:rsidR="7F8C3917"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Chỉnh sửa thông tin của admin, User, v.v.</w:t>
      </w:r>
    </w:p>
    <w:p w14:paraId="06350FB8" w14:textId="727209E1" w:rsidR="00A756E3" w:rsidRDefault="5DDB5EB3" w:rsidP="5DDB5EB3">
      <w:pPr>
        <w:rPr>
          <w:rFonts w:ascii="Times New Roman" w:eastAsia="Times New Roman" w:hAnsi="Times New Roman" w:cs="Times New Roman"/>
          <w:sz w:val="24"/>
          <w:szCs w:val="24"/>
        </w:rPr>
      </w:pPr>
      <w:r w:rsidRPr="5DDB5EB3">
        <w:rPr>
          <w:rFonts w:ascii="Times New Roman" w:eastAsia="Times New Roman" w:hAnsi="Times New Roman" w:cs="Times New Roman"/>
          <w:sz w:val="24"/>
          <w:szCs w:val="24"/>
        </w:rPr>
        <w:t>012 - 004: Ma trận phân quyền</w:t>
      </w:r>
      <w:r w:rsidR="00000000">
        <w:br/>
      </w:r>
      <w:r w:rsidR="00000000">
        <w:br/>
      </w:r>
      <w:r w:rsidR="471495B5" w:rsidRPr="5DDB5EB3">
        <w:rPr>
          <w:rFonts w:ascii="Times New Roman" w:eastAsia="Times New Roman" w:hAnsi="Times New Roman" w:cs="Times New Roman"/>
          <w:sz w:val="24"/>
          <w:szCs w:val="24"/>
        </w:rPr>
        <w:t xml:space="preserve">     </w:t>
      </w:r>
      <w:r w:rsidRPr="5DDB5EB3">
        <w:rPr>
          <w:rFonts w:ascii="Times New Roman" w:eastAsia="Times New Roman" w:hAnsi="Times New Roman" w:cs="Times New Roman"/>
          <w:sz w:val="24"/>
          <w:szCs w:val="24"/>
        </w:rPr>
        <w:t>Tính năng: Có thể chỉnh sửa quyền xem, tạo, sửa, xóa theo các role.</w:t>
      </w:r>
    </w:p>
    <w:sectPr w:rsidR="00A756E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B335B07"/>
    <w:multiLevelType w:val="hybridMultilevel"/>
    <w:tmpl w:val="AA96C426"/>
    <w:lvl w:ilvl="0" w:tplc="6A9A1CC8">
      <w:start w:val="1"/>
      <w:numFmt w:val="decimal"/>
      <w:lvlText w:val="%1."/>
      <w:lvlJc w:val="left"/>
      <w:pPr>
        <w:ind w:left="720" w:hanging="360"/>
      </w:pPr>
    </w:lvl>
    <w:lvl w:ilvl="1" w:tplc="9BA47FAE">
      <w:start w:val="1"/>
      <w:numFmt w:val="lowerLetter"/>
      <w:lvlText w:val="%2."/>
      <w:lvlJc w:val="left"/>
      <w:pPr>
        <w:ind w:left="1440" w:hanging="360"/>
      </w:pPr>
    </w:lvl>
    <w:lvl w:ilvl="2" w:tplc="9E8863FC">
      <w:start w:val="1"/>
      <w:numFmt w:val="lowerRoman"/>
      <w:lvlText w:val="%3."/>
      <w:lvlJc w:val="right"/>
      <w:pPr>
        <w:ind w:left="2160" w:hanging="180"/>
      </w:pPr>
    </w:lvl>
    <w:lvl w:ilvl="3" w:tplc="45C63B52">
      <w:start w:val="1"/>
      <w:numFmt w:val="decimal"/>
      <w:lvlText w:val="%4."/>
      <w:lvlJc w:val="left"/>
      <w:pPr>
        <w:ind w:left="2880" w:hanging="360"/>
      </w:pPr>
    </w:lvl>
    <w:lvl w:ilvl="4" w:tplc="2BA0F492">
      <w:start w:val="1"/>
      <w:numFmt w:val="lowerLetter"/>
      <w:lvlText w:val="%5."/>
      <w:lvlJc w:val="left"/>
      <w:pPr>
        <w:ind w:left="3600" w:hanging="360"/>
      </w:pPr>
    </w:lvl>
    <w:lvl w:ilvl="5" w:tplc="4BC2BF58">
      <w:start w:val="1"/>
      <w:numFmt w:val="lowerRoman"/>
      <w:lvlText w:val="%6."/>
      <w:lvlJc w:val="right"/>
      <w:pPr>
        <w:ind w:left="4320" w:hanging="180"/>
      </w:pPr>
    </w:lvl>
    <w:lvl w:ilvl="6" w:tplc="25D8353C">
      <w:start w:val="1"/>
      <w:numFmt w:val="decimal"/>
      <w:lvlText w:val="%7."/>
      <w:lvlJc w:val="left"/>
      <w:pPr>
        <w:ind w:left="5040" w:hanging="360"/>
      </w:pPr>
    </w:lvl>
    <w:lvl w:ilvl="7" w:tplc="85DE1360">
      <w:start w:val="1"/>
      <w:numFmt w:val="lowerLetter"/>
      <w:lvlText w:val="%8."/>
      <w:lvlJc w:val="left"/>
      <w:pPr>
        <w:ind w:left="5760" w:hanging="360"/>
      </w:pPr>
    </w:lvl>
    <w:lvl w:ilvl="8" w:tplc="BAA4B172">
      <w:start w:val="1"/>
      <w:numFmt w:val="lowerRoman"/>
      <w:lvlText w:val="%9."/>
      <w:lvlJc w:val="right"/>
      <w:pPr>
        <w:ind w:left="6480" w:hanging="180"/>
      </w:pPr>
    </w:lvl>
  </w:abstractNum>
  <w:num w:numId="1" w16cid:durableId="1146166429">
    <w:abstractNumId w:val="9"/>
  </w:num>
  <w:num w:numId="2" w16cid:durableId="501818912">
    <w:abstractNumId w:val="8"/>
  </w:num>
  <w:num w:numId="3" w16cid:durableId="1742098818">
    <w:abstractNumId w:val="6"/>
  </w:num>
  <w:num w:numId="4" w16cid:durableId="1704358410">
    <w:abstractNumId w:val="5"/>
  </w:num>
  <w:num w:numId="5" w16cid:durableId="799034127">
    <w:abstractNumId w:val="4"/>
  </w:num>
  <w:num w:numId="6" w16cid:durableId="1907063630">
    <w:abstractNumId w:val="7"/>
  </w:num>
  <w:num w:numId="7" w16cid:durableId="434176119">
    <w:abstractNumId w:val="3"/>
  </w:num>
  <w:num w:numId="8" w16cid:durableId="950435400">
    <w:abstractNumId w:val="2"/>
  </w:num>
  <w:num w:numId="9" w16cid:durableId="293562609">
    <w:abstractNumId w:val="1"/>
  </w:num>
  <w:num w:numId="10" w16cid:durableId="546995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5B4C5C"/>
    <w:rsid w:val="008B6BF4"/>
    <w:rsid w:val="00A756E3"/>
    <w:rsid w:val="00AA1D8D"/>
    <w:rsid w:val="00B47730"/>
    <w:rsid w:val="00CB0664"/>
    <w:rsid w:val="00FC693F"/>
    <w:rsid w:val="01E7BC7B"/>
    <w:rsid w:val="033CD8F8"/>
    <w:rsid w:val="0490D29D"/>
    <w:rsid w:val="0766A496"/>
    <w:rsid w:val="093EC811"/>
    <w:rsid w:val="09885FDD"/>
    <w:rsid w:val="0B052A99"/>
    <w:rsid w:val="0D6E6142"/>
    <w:rsid w:val="11EA70DE"/>
    <w:rsid w:val="120044AD"/>
    <w:rsid w:val="122850CA"/>
    <w:rsid w:val="12792D81"/>
    <w:rsid w:val="1338CB38"/>
    <w:rsid w:val="13BC462A"/>
    <w:rsid w:val="152D8001"/>
    <w:rsid w:val="1762F8C9"/>
    <w:rsid w:val="1D24413F"/>
    <w:rsid w:val="1FDE1815"/>
    <w:rsid w:val="209AF35B"/>
    <w:rsid w:val="224C6ED8"/>
    <w:rsid w:val="2694138F"/>
    <w:rsid w:val="26ADD0AC"/>
    <w:rsid w:val="272AFCF2"/>
    <w:rsid w:val="2864208F"/>
    <w:rsid w:val="2DF00002"/>
    <w:rsid w:val="312A818C"/>
    <w:rsid w:val="31D46174"/>
    <w:rsid w:val="323C2780"/>
    <w:rsid w:val="32C35A43"/>
    <w:rsid w:val="3733A14B"/>
    <w:rsid w:val="3768AE3D"/>
    <w:rsid w:val="3879AC24"/>
    <w:rsid w:val="38D88ECC"/>
    <w:rsid w:val="39ECED6B"/>
    <w:rsid w:val="3B87E8DD"/>
    <w:rsid w:val="3B8C893F"/>
    <w:rsid w:val="3C2FFE60"/>
    <w:rsid w:val="3CC171AB"/>
    <w:rsid w:val="3DF50DAF"/>
    <w:rsid w:val="3F0E7EAC"/>
    <w:rsid w:val="41F97D44"/>
    <w:rsid w:val="426CE4C3"/>
    <w:rsid w:val="428CB643"/>
    <w:rsid w:val="43CD1BC2"/>
    <w:rsid w:val="471495B5"/>
    <w:rsid w:val="47F978E0"/>
    <w:rsid w:val="49B91E3A"/>
    <w:rsid w:val="4E717CF5"/>
    <w:rsid w:val="4F428732"/>
    <w:rsid w:val="50339678"/>
    <w:rsid w:val="506C0CBE"/>
    <w:rsid w:val="50A00991"/>
    <w:rsid w:val="560878E1"/>
    <w:rsid w:val="59C3908D"/>
    <w:rsid w:val="5A50BC39"/>
    <w:rsid w:val="5BDC724E"/>
    <w:rsid w:val="5BEEC9C1"/>
    <w:rsid w:val="5C9AF4BA"/>
    <w:rsid w:val="5D177D7D"/>
    <w:rsid w:val="5DDB5EB3"/>
    <w:rsid w:val="5DEA8E6D"/>
    <w:rsid w:val="5E56FA47"/>
    <w:rsid w:val="5EC80E16"/>
    <w:rsid w:val="60510A7B"/>
    <w:rsid w:val="60B35AE6"/>
    <w:rsid w:val="663ED6BA"/>
    <w:rsid w:val="688C73E6"/>
    <w:rsid w:val="6D84BD46"/>
    <w:rsid w:val="6DCA196F"/>
    <w:rsid w:val="70105577"/>
    <w:rsid w:val="7088C180"/>
    <w:rsid w:val="75B79728"/>
    <w:rsid w:val="76C4A3A9"/>
    <w:rsid w:val="7724BB98"/>
    <w:rsid w:val="7C52727F"/>
    <w:rsid w:val="7F8C3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1236C04D-D06C-4D1D-8578-240543419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2"/>
      </w:numPr>
      <w:contextualSpacing/>
    </w:pPr>
  </w:style>
  <w:style w:type="paragraph" w:styleId="ListBullet2">
    <w:name w:val="List Bullet 2"/>
    <w:basedOn w:val="Normal"/>
    <w:uiPriority w:val="99"/>
    <w:unhideWhenUsed/>
    <w:rsid w:val="00326F90"/>
    <w:pPr>
      <w:numPr>
        <w:numId w:val="3"/>
      </w:numPr>
      <w:contextualSpacing/>
    </w:pPr>
  </w:style>
  <w:style w:type="paragraph" w:styleId="ListBullet3">
    <w:name w:val="List Bullet 3"/>
    <w:basedOn w:val="Normal"/>
    <w:uiPriority w:val="99"/>
    <w:unhideWhenUsed/>
    <w:rsid w:val="00326F90"/>
    <w:pPr>
      <w:numPr>
        <w:numId w:val="4"/>
      </w:numPr>
      <w:contextualSpacing/>
    </w:pPr>
  </w:style>
  <w:style w:type="paragraph" w:styleId="ListNumber">
    <w:name w:val="List Number"/>
    <w:basedOn w:val="Normal"/>
    <w:uiPriority w:val="99"/>
    <w:unhideWhenUsed/>
    <w:rsid w:val="00326F90"/>
    <w:pPr>
      <w:numPr>
        <w:numId w:val="6"/>
      </w:numPr>
      <w:contextualSpacing/>
    </w:pPr>
  </w:style>
  <w:style w:type="paragraph" w:styleId="ListNumber2">
    <w:name w:val="List Number 2"/>
    <w:basedOn w:val="Normal"/>
    <w:uiPriority w:val="99"/>
    <w:unhideWhenUsed/>
    <w:rsid w:val="0029639D"/>
    <w:pPr>
      <w:numPr>
        <w:numId w:val="7"/>
      </w:numPr>
      <w:contextualSpacing/>
    </w:pPr>
  </w:style>
  <w:style w:type="paragraph" w:styleId="ListNumber3">
    <w:name w:val="List Number 3"/>
    <w:basedOn w:val="Normal"/>
    <w:uiPriority w:val="99"/>
    <w:unhideWhenUsed/>
    <w:rsid w:val="0029639D"/>
    <w:pPr>
      <w:numPr>
        <w:numId w:val="8"/>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1086</Words>
  <Characters>6195</Characters>
  <Application>Microsoft Office Word</Application>
  <DocSecurity>0</DocSecurity>
  <Lines>51</Lines>
  <Paragraphs>14</Paragraphs>
  <ScaleCrop>false</ScaleCrop>
  <Manager/>
  <Company/>
  <LinksUpToDate>false</LinksUpToDate>
  <CharactersWithSpaces>7267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Huynh Nhat Quang</cp:lastModifiedBy>
  <cp:revision>2</cp:revision>
  <dcterms:created xsi:type="dcterms:W3CDTF">2025-09-14T16:36:00Z</dcterms:created>
  <dcterms:modified xsi:type="dcterms:W3CDTF">2025-09-14T16:36:00Z</dcterms:modified>
  <cp:category/>
</cp:coreProperties>
</file>